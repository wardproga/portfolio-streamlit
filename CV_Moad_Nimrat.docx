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معاذ محمود مصطفى النمرات</w:t>
      </w:r>
    </w:p>
    <w:p>
      <w:pPr>
        <w:pStyle w:val="IntenseQuote"/>
      </w:pPr>
      <w:r>
        <w:t>مطور برمجيات و محلل بيانات</w:t>
      </w:r>
    </w:p>
    <w:p>
      <w:pPr>
        <w:pStyle w:val="Heading1"/>
      </w:pPr>
      <w:r>
        <w:t>الملف الشخصي</w:t>
      </w:r>
    </w:p>
    <w:p>
      <w:r>
        <w:t>أعمل في مجال التعليم المدرسي منذ 14 عامًا، خريج جامعة آل البيت تخصص علم الحاسوب. أبحث عن فرص لتوظيف مهاراتي البرمجية في مجالات تطوير البرمجيات وتحليل البيانات.</w:t>
      </w:r>
    </w:p>
    <w:p>
      <w:pPr>
        <w:pStyle w:val="Heading1"/>
      </w:pPr>
      <w:r>
        <w:t>المهارات</w:t>
      </w:r>
    </w:p>
    <w:p>
      <w:r>
        <w:t>Python، Pandas، Streamlit، Git، C++، PHP، Laravel، JavaScript، تطوير الويب</w:t>
      </w:r>
    </w:p>
    <w:p>
      <w:pPr>
        <w:pStyle w:val="Heading1"/>
      </w:pPr>
      <w:r>
        <w:t>المشاريع</w:t>
      </w:r>
    </w:p>
    <w:p>
      <w:r>
        <w:t>نظام الحوسبة التعليمي Open EMIS: https://example.com/open-emis</w:t>
      </w:r>
    </w:p>
    <w:p>
      <w:r>
        <w:t>ملف أعمال باستخدام Streamlit: https://moadau.streamlit.app</w:t>
      </w:r>
    </w:p>
    <w:p>
      <w:pPr>
        <w:pStyle w:val="Heading1"/>
      </w:pPr>
      <w:r>
        <w:t>معلومات التواصل</w:t>
      </w:r>
    </w:p>
    <w:p>
      <w:r>
        <w:t>البريد الإلكتروني: wardproga@gmail.com</w:t>
      </w:r>
    </w:p>
    <w:p>
      <w:r>
        <w:t>رقم الواتساب: +962775254934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